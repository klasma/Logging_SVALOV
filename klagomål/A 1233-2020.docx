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1233-2020 i Svalövs kommun</w:t>
      </w:r>
    </w:p>
    <w:p>
      <w:r>
        <w:t>Detta dokument behandlar höga naturvärden i avverkningsamälan A 1233-2020 i Svalövs kommun. Denna avverkningsanmälan inkom 2019-12-29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myskmadra (S) och stor 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1233-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6201373, E 391321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