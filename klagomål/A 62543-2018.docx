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62543-2018 i Svalövs kommun</w:t>
      </w:r>
    </w:p>
    <w:p>
      <w:r>
        <w:t>Detta dokument behandlar höga naturvärden i avverkningsamälan A 62543-2018 i Svalövs kommun. Denna avverkningsanmälan inkom 2018-11-09 och omfattar 78,8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tolvtandad barkborre (EN), lundticka (VU), skogsknipprot (S, §8) och vårärt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62543-2018.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6198280, E 391690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